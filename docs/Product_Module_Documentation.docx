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Module Documentation</w:t>
      </w:r>
    </w:p>
    <w:p>
      <w:pPr>
        <w:pStyle w:val="Heading1"/>
      </w:pPr>
      <w:r>
        <w:t>1. Migration Details</w:t>
      </w:r>
    </w:p>
    <w:p>
      <w:r>
        <w:br/>
        <w:t>The `products` table includes the following columns:</w:t>
        <w:br/>
        <w:t>- id (Primary Key)</w:t>
        <w:br/>
        <w:t>- ClientName (string)</w:t>
        <w:br/>
        <w:t>- ProductName (string)</w:t>
        <w:br/>
        <w:t>- ProductPrice (string)</w:t>
        <w:br/>
        <w:t>- Store (integer)</w:t>
        <w:br/>
        <w:t>- Status (enum: Yes, No, default: Yes)</w:t>
        <w:br/>
        <w:t>- AddedBy (integer, nullable)</w:t>
        <w:br/>
        <w:t>- UpdatedBy (integer, nullable)</w:t>
        <w:br/>
        <w:t>- created_at (timestamp)</w:t>
        <w:br/>
        <w:t>- updated_at (timestamp)</w:t>
        <w:br/>
        <w:t>- deleted_at (timestamp, nullable - for soft deletes)</w:t>
        <w:br/>
      </w:r>
    </w:p>
    <w:p>
      <w:pPr>
        <w:pStyle w:val="Heading1"/>
      </w:pPr>
      <w:r>
        <w:t>2. Model: ProductMaster</w:t>
      </w:r>
    </w:p>
    <w:p>
      <w:r>
        <w:br/>
        <w:t>Model: `ProductMaster`</w:t>
        <w:br/>
        <w:t>- Uses: SoftDeletes, HasFactory</w:t>
        <w:br/>
        <w:t>- Table: products</w:t>
        <w:br/>
        <w:t>- Fillable fields: ClientName, ProductName, ProductPrice, Store, Status, AddedBy, UpdatedBy, created_at, updated_at</w:t>
        <w:br/>
      </w:r>
    </w:p>
    <w:p>
      <w:pPr>
        <w:pStyle w:val="Heading1"/>
      </w:pPr>
      <w:r>
        <w:t>3. Controller: ProductMasterController</w:t>
      </w:r>
    </w:p>
    <w:p>
      <w:pPr>
        <w:pStyle w:val="Heading2"/>
      </w:pPr>
      <w:r>
        <w:t>3.1 index(Request $request)</w:t>
      </w:r>
    </w:p>
    <w:p>
      <w:r>
        <w:br/>
        <w:t>Fetches and filters product records using optional filters:</w:t>
        <w:br/>
        <w:t>- Id (integer)</w:t>
        <w:br/>
        <w:t>- Name (string, filters ClientName)</w:t>
        <w:br/>
        <w:t>- Status (enum: Yes/No)</w:t>
        <w:br/>
        <w:br/>
        <w:t>Utilizes Redis caching for performance improvement.</w:t>
        <w:br/>
      </w:r>
    </w:p>
    <w:p>
      <w:pPr>
        <w:pStyle w:val="Heading2"/>
      </w:pPr>
      <w:r>
        <w:t>3.2 store(Request $request)</w:t>
      </w:r>
    </w:p>
    <w:p>
      <w:r>
        <w:br/>
        <w:t>Adds a new product record. Validates required fields:</w:t>
        <w:br/>
        <w:t>- ClientName (required, unique)</w:t>
        <w:br/>
        <w:t>- ProductName (required)</w:t>
        <w:br/>
        <w:t>- Status (required: Yes/No)</w:t>
        <w:br/>
        <w:t>- ProductPrice (optional)</w:t>
        <w:br/>
        <w:t>- Store (optional)</w:t>
        <w:br/>
        <w:t>- AddedBy (optional)</w:t>
        <w:br/>
        <w:br/>
        <w:t>Flushes Redis cache after storing.</w:t>
        <w:br/>
      </w:r>
    </w:p>
    <w:p>
      <w:pPr>
        <w:pStyle w:val="Heading2"/>
      </w:pPr>
      <w:r>
        <w:t>3.3 update(Request $request)</w:t>
      </w:r>
    </w:p>
    <w:p>
      <w:r>
        <w:br/>
        <w:t>Updates an existing product record based on ID. Validates:</w:t>
        <w:br/>
        <w:t>- ClientName (required)</w:t>
        <w:br/>
        <w:t>- ProductName (required)</w:t>
        <w:br/>
        <w:t>- Status (required)</w:t>
        <w:br/>
        <w:t>- ProductPrice (optional)</w:t>
        <w:br/>
        <w:t>- Store (optional)</w:t>
        <w:br/>
        <w:t>- UpdatedBy (optional)</w:t>
        <w:br/>
        <w:br/>
        <w:t>Flushes Redis cache after update.</w:t>
        <w:br/>
      </w:r>
    </w:p>
    <w:p>
      <w:pPr>
        <w:pStyle w:val="Heading2"/>
      </w:pPr>
      <w:r>
        <w:t>3.4 destroy(Request $request)</w:t>
      </w:r>
    </w:p>
    <w:p>
      <w:r>
        <w:br/>
        <w:t>Soft deletes a product based on ID using Eloquent's soft delete.</w:t>
        <w:br/>
        <w:t>Flushes Redis cache after deletion.</w:t>
        <w:br/>
      </w:r>
    </w:p>
    <w:p>
      <w:pPr>
        <w:pStyle w:val="Heading1"/>
      </w:pPr>
      <w:r>
        <w:t>4. API Payload Examples</w:t>
      </w:r>
    </w:p>
    <w:p>
      <w:pPr>
        <w:pStyle w:val="Heading2"/>
      </w:pPr>
      <w:r>
        <w:t>4.1 Store Request Payload (POST /products)</w:t>
      </w:r>
    </w:p>
    <w:p>
      <w:r>
        <w:br/>
        <w:t>{</w:t>
        <w:br/>
        <w:t xml:space="preserve">  "ClientName": "Client A",</w:t>
        <w:br/>
        <w:t xml:space="preserve">  "ProductName": "Product X",</w:t>
        <w:br/>
        <w:t xml:space="preserve">  "ProductPrice": "99.99",</w:t>
        <w:br/>
        <w:t xml:space="preserve">  "Store": 10,</w:t>
        <w:br/>
        <w:t xml:space="preserve">  "Status": "Yes",</w:t>
        <w:br/>
        <w:t xml:space="preserve">  "AddedBy": 1</w:t>
        <w:br/>
        <w:t>}</w:t>
        <w:br/>
      </w:r>
    </w:p>
    <w:p>
      <w:pPr>
        <w:pStyle w:val="Heading2"/>
      </w:pPr>
      <w:r>
        <w:t>4.2 Update Request Payload (PUT /products)</w:t>
      </w:r>
    </w:p>
    <w:p>
      <w:r>
        <w:br/>
        <w:t>{</w:t>
        <w:br/>
        <w:t xml:space="preserve">  "id": 1,</w:t>
        <w:br/>
        <w:t xml:space="preserve">  "ClientName": "Client A",</w:t>
        <w:br/>
        <w:t xml:space="preserve">  "ProductName": "Product Y",</w:t>
        <w:br/>
        <w:t xml:space="preserve">  "ProductPrice": "89.99",</w:t>
        <w:br/>
        <w:t xml:space="preserve">  "Store": 12,</w:t>
        <w:br/>
        <w:t xml:space="preserve">  "Status": "No",</w:t>
        <w:br/>
        <w:t xml:space="preserve">  "UpdatedBy": 2</w:t>
        <w:br/>
        <w:t>}</w:t>
        <w:br/>
      </w:r>
    </w:p>
    <w:p>
      <w:pPr>
        <w:pStyle w:val="Heading2"/>
      </w:pPr>
      <w:r>
        <w:t>4.3 Delete Request Payload (DELETE /products)</w:t>
      </w:r>
    </w:p>
    <w:p>
      <w:r>
        <w:br/>
        <w:t>{</w:t>
        <w:br/>
        <w:t xml:space="preserve">  "id": 1</w:t>
        <w:br/>
        <w:t>}</w:t>
        <w:br/>
      </w:r>
    </w:p>
    <w:p>
      <w:pPr>
        <w:pStyle w:val="Heading1"/>
      </w:pPr>
      <w:r>
        <w:t>5. API Routes</w:t>
      </w:r>
    </w:p>
    <w:p>
      <w:r>
        <w:br/>
        <w:t>- GET /products</w:t>
        <w:br/>
        <w:t xml:space="preserve">  - Fetch list of products. Optional filters: Id, Name, Status</w:t>
        <w:br/>
        <w:br/>
        <w:t>- POST /products</w:t>
        <w:br/>
        <w:t xml:space="preserve">  - Create new product</w:t>
        <w:br/>
        <w:br/>
        <w:t>- PUT /products</w:t>
        <w:br/>
        <w:t xml:space="preserve">  - Update existing product</w:t>
        <w:br/>
        <w:br/>
        <w:t>- DELETE /products</w:t>
        <w:br/>
        <w:t xml:space="preserve">  - Soft delete product by ID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